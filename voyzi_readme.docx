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64EA6" w14:textId="77777777" w:rsidR="004B6953" w:rsidRPr="00042AF9" w:rsidRDefault="00000000" w:rsidP="001D355D">
      <w:pPr>
        <w:pStyle w:val="Title"/>
        <w:ind w:left="-990" w:right="-1080"/>
        <w:rPr>
          <w:rFonts w:ascii="Poppins" w:hAnsi="Poppins" w:cs="Poppins"/>
          <w:b/>
          <w:bCs/>
          <w:sz w:val="56"/>
          <w:szCs w:val="56"/>
        </w:rPr>
      </w:pPr>
      <w:r w:rsidRPr="00042AF9">
        <w:rPr>
          <w:rFonts w:ascii="Poppins" w:hAnsi="Poppins" w:cs="Poppins"/>
          <w:b/>
          <w:bCs/>
          <w:sz w:val="56"/>
          <w:szCs w:val="56"/>
        </w:rPr>
        <w:t>README - VOYZI</w:t>
      </w:r>
    </w:p>
    <w:p w14:paraId="6DE4020E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Poppins" w:hAnsi="Poppins" w:cs="Poppins"/>
          <w:sz w:val="32"/>
          <w:szCs w:val="32"/>
        </w:rPr>
        <w:t>Intro</w:t>
      </w:r>
    </w:p>
    <w:p w14:paraId="5F2FC56D" w14:textId="51EF7109" w:rsidR="004B6953" w:rsidRPr="00042AF9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 xml:space="preserve">VOYZI aimed at creating a platform where users can explore and book tickets for local events. From workshops and open mics </w:t>
      </w:r>
      <w:r w:rsidR="0068349D" w:rsidRPr="00042AF9">
        <w:rPr>
          <w:rFonts w:ascii="Poppins" w:hAnsi="Poppins" w:cs="Poppins"/>
          <w:sz w:val="24"/>
          <w:szCs w:val="24"/>
        </w:rPr>
        <w:t xml:space="preserve">to </w:t>
      </w:r>
      <w:r w:rsidRPr="00042AF9">
        <w:rPr>
          <w:rFonts w:ascii="Poppins" w:hAnsi="Poppins" w:cs="Poppins"/>
          <w:sz w:val="24"/>
          <w:szCs w:val="24"/>
        </w:rPr>
        <w:t>social gatherings, Voyzi connects users to the pulse of their city.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Poppins" w:hAnsi="Poppins" w:cs="Poppins"/>
          <w:sz w:val="24"/>
          <w:szCs w:val="24"/>
        </w:rPr>
        <w:br/>
        <w:t>Built with React Native, Firebase</w:t>
      </w:r>
      <w:r w:rsidR="005D2EEB" w:rsidRPr="00042AF9">
        <w:rPr>
          <w:rFonts w:ascii="Poppins" w:hAnsi="Poppins" w:cs="Poppins"/>
          <w:sz w:val="24"/>
          <w:szCs w:val="24"/>
        </w:rPr>
        <w:t>.</w:t>
      </w:r>
    </w:p>
    <w:p w14:paraId="73F37274" w14:textId="799908F2" w:rsidR="005D2EEB" w:rsidRPr="00042AF9" w:rsidRDefault="005D2EEB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Use of Expo Go to run the emulator.</w:t>
      </w:r>
    </w:p>
    <w:p w14:paraId="46B5C7A1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🎯</w:t>
      </w:r>
      <w:r w:rsidRPr="00042AF9">
        <w:rPr>
          <w:rFonts w:ascii="Poppins" w:hAnsi="Poppins" w:cs="Poppins"/>
          <w:sz w:val="32"/>
          <w:szCs w:val="32"/>
        </w:rPr>
        <w:t xml:space="preserve"> Objective</w:t>
      </w:r>
    </w:p>
    <w:p w14:paraId="46B84DF2" w14:textId="77777777" w:rsidR="004B6953" w:rsidRPr="00042AF9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- Event discovery based on categories</w:t>
      </w:r>
      <w:r w:rsidRPr="00042AF9">
        <w:rPr>
          <w:rFonts w:ascii="Poppins" w:hAnsi="Poppins" w:cs="Poppins"/>
          <w:sz w:val="24"/>
          <w:szCs w:val="24"/>
        </w:rPr>
        <w:br/>
        <w:t>- Easy ticket booking flow</w:t>
      </w:r>
      <w:r w:rsidRPr="00042AF9">
        <w:rPr>
          <w:rFonts w:ascii="Poppins" w:hAnsi="Poppins" w:cs="Poppins"/>
          <w:sz w:val="24"/>
          <w:szCs w:val="24"/>
        </w:rPr>
        <w:br/>
        <w:t>- Organizer event listing and management</w:t>
      </w:r>
    </w:p>
    <w:p w14:paraId="27930A51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🧩</w:t>
      </w:r>
      <w:r w:rsidRPr="00042AF9">
        <w:rPr>
          <w:rFonts w:ascii="Poppins" w:hAnsi="Poppins" w:cs="Poppins"/>
          <w:sz w:val="32"/>
          <w:szCs w:val="32"/>
        </w:rPr>
        <w:t xml:space="preserve"> Features</w:t>
      </w:r>
    </w:p>
    <w:p w14:paraId="4EFF9141" w14:textId="5BE41D36" w:rsidR="004B6953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Segoe UI Emoji" w:hAnsi="Segoe UI Emoji" w:cs="Segoe UI Emoji"/>
          <w:sz w:val="24"/>
          <w:szCs w:val="24"/>
        </w:rPr>
        <w:t>👥</w:t>
      </w:r>
      <w:r w:rsidRPr="00042AF9">
        <w:rPr>
          <w:rFonts w:ascii="Poppins" w:hAnsi="Poppins" w:cs="Poppins"/>
          <w:sz w:val="24"/>
          <w:szCs w:val="24"/>
        </w:rPr>
        <w:t xml:space="preserve"> Users:</w:t>
      </w:r>
      <w:r w:rsidRPr="00042AF9">
        <w:rPr>
          <w:rFonts w:ascii="Poppins" w:hAnsi="Poppins" w:cs="Poppins"/>
          <w:sz w:val="24"/>
          <w:szCs w:val="24"/>
        </w:rPr>
        <w:br/>
        <w:t>- Browse categorized events</w:t>
      </w:r>
      <w:r w:rsidRPr="00042AF9">
        <w:rPr>
          <w:rFonts w:ascii="Poppins" w:hAnsi="Poppins" w:cs="Poppins"/>
          <w:sz w:val="24"/>
          <w:szCs w:val="24"/>
        </w:rPr>
        <w:br/>
        <w:t>- View event details</w:t>
      </w:r>
      <w:r w:rsidRPr="00042AF9">
        <w:rPr>
          <w:rFonts w:ascii="Poppins" w:hAnsi="Poppins" w:cs="Poppins"/>
          <w:sz w:val="24"/>
          <w:szCs w:val="24"/>
        </w:rPr>
        <w:br/>
        <w:t>- Book tickets (with quantity &amp; billing summary)</w:t>
      </w:r>
      <w:r w:rsidRPr="00042AF9">
        <w:rPr>
          <w:rFonts w:ascii="Poppins" w:hAnsi="Poppins" w:cs="Poppins"/>
          <w:sz w:val="24"/>
          <w:szCs w:val="24"/>
        </w:rPr>
        <w:br/>
        <w:t xml:space="preserve">- See profile 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Segoe UI Emoji" w:hAnsi="Segoe UI Emoji" w:cs="Segoe UI Emoji"/>
          <w:sz w:val="24"/>
          <w:szCs w:val="24"/>
        </w:rPr>
        <w:t>🧑</w:t>
      </w:r>
      <w:r w:rsidRPr="00042AF9">
        <w:rPr>
          <w:rFonts w:ascii="Poppins" w:hAnsi="Poppins" w:cs="Poppins"/>
          <w:sz w:val="24"/>
          <w:szCs w:val="24"/>
        </w:rPr>
        <w:t>‍</w:t>
      </w:r>
      <w:r w:rsidRPr="00042AF9">
        <w:rPr>
          <w:rFonts w:ascii="Segoe UI Emoji" w:hAnsi="Segoe UI Emoji" w:cs="Segoe UI Emoji"/>
          <w:sz w:val="24"/>
          <w:szCs w:val="24"/>
        </w:rPr>
        <w:t>💼</w:t>
      </w:r>
      <w:r w:rsidRPr="00042AF9">
        <w:rPr>
          <w:rFonts w:ascii="Poppins" w:hAnsi="Poppins" w:cs="Poppins"/>
          <w:sz w:val="24"/>
          <w:szCs w:val="24"/>
        </w:rPr>
        <w:t xml:space="preserve"> Organizers:</w:t>
      </w:r>
      <w:r w:rsidRPr="00042AF9">
        <w:rPr>
          <w:rFonts w:ascii="Poppins" w:hAnsi="Poppins" w:cs="Poppins"/>
          <w:sz w:val="24"/>
          <w:szCs w:val="24"/>
        </w:rPr>
        <w:br/>
        <w:t>- Login/Sign up</w:t>
      </w:r>
      <w:r w:rsidRPr="00042AF9">
        <w:rPr>
          <w:rFonts w:ascii="Poppins" w:hAnsi="Poppins" w:cs="Poppins"/>
          <w:sz w:val="24"/>
          <w:szCs w:val="24"/>
        </w:rPr>
        <w:br/>
        <w:t>- Create &amp; manage events</w:t>
      </w:r>
      <w:r w:rsidRPr="00042AF9">
        <w:rPr>
          <w:rFonts w:ascii="Poppins" w:hAnsi="Poppins" w:cs="Poppins"/>
          <w:sz w:val="24"/>
          <w:szCs w:val="24"/>
        </w:rPr>
        <w:br/>
        <w:t>- Events stored securely in Firebase</w:t>
      </w:r>
    </w:p>
    <w:p w14:paraId="488B68B5" w14:textId="77777777" w:rsid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62F81D93" w14:textId="77777777" w:rsidR="00042AF9" w:rsidRP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3D743D8F" w14:textId="77777777" w:rsidR="004B6953" w:rsidRPr="00042AF9" w:rsidRDefault="00000000" w:rsidP="00042AF9">
      <w:pPr>
        <w:pStyle w:val="Heading1"/>
        <w:spacing w:line="360" w:lineRule="auto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Symbol" w:hAnsi="Segoe UI Symbol" w:cs="Segoe UI Symbol"/>
          <w:sz w:val="32"/>
          <w:szCs w:val="32"/>
        </w:rPr>
        <w:t>🛠</w:t>
      </w:r>
      <w:r w:rsidRPr="00042AF9">
        <w:rPr>
          <w:rFonts w:ascii="Poppins" w:hAnsi="Poppins" w:cs="Poppins"/>
          <w:sz w:val="32"/>
          <w:szCs w:val="32"/>
        </w:rPr>
        <w:t xml:space="preserve"> Tech Stack</w:t>
      </w:r>
    </w:p>
    <w:p w14:paraId="2F6A73B6" w14:textId="154B8AC9" w:rsidR="004B6953" w:rsidRPr="00042AF9" w:rsidRDefault="00000000" w:rsidP="00042AF9">
      <w:pPr>
        <w:spacing w:line="360" w:lineRule="auto"/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 xml:space="preserve">Frontend: React Native </w:t>
      </w:r>
      <w:r w:rsidR="007D05CF" w:rsidRPr="00042AF9">
        <w:rPr>
          <w:rFonts w:ascii="Poppins" w:hAnsi="Poppins" w:cs="Poppins"/>
          <w:sz w:val="24"/>
          <w:szCs w:val="24"/>
        </w:rPr>
        <w:t xml:space="preserve"> </w:t>
      </w:r>
      <w:r w:rsidRPr="00042AF9">
        <w:rPr>
          <w:rFonts w:ascii="Poppins" w:hAnsi="Poppins" w:cs="Poppins"/>
          <w:sz w:val="24"/>
          <w:szCs w:val="24"/>
        </w:rPr>
        <w:br/>
        <w:t>Database: Firebase Firestore</w:t>
      </w:r>
      <w:r w:rsidRPr="00042AF9">
        <w:rPr>
          <w:rFonts w:ascii="Poppins" w:hAnsi="Poppins" w:cs="Poppins"/>
          <w:sz w:val="24"/>
          <w:szCs w:val="24"/>
        </w:rPr>
        <w:br/>
        <w:t>Auth: Firebase Authentication</w:t>
      </w:r>
    </w:p>
    <w:p w14:paraId="21E5E203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🚀</w:t>
      </w:r>
      <w:r w:rsidRPr="00042AF9">
        <w:rPr>
          <w:rFonts w:ascii="Poppins" w:hAnsi="Poppins" w:cs="Poppins"/>
          <w:sz w:val="32"/>
          <w:szCs w:val="32"/>
        </w:rPr>
        <w:t xml:space="preserve"> Installation &amp; Running Locally</w:t>
      </w:r>
    </w:p>
    <w:p w14:paraId="79E9C43F" w14:textId="77777777" w:rsidR="0015630E" w:rsidRPr="00042AF9" w:rsidRDefault="00000000" w:rsidP="0015630E">
      <w:pPr>
        <w:spacing w:after="0"/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Prerequisites:</w:t>
      </w:r>
      <w:r w:rsidRPr="00042AF9">
        <w:rPr>
          <w:rFonts w:ascii="Poppins" w:hAnsi="Poppins" w:cs="Poppins"/>
          <w:sz w:val="24"/>
          <w:szCs w:val="24"/>
        </w:rPr>
        <w:br/>
        <w:t>- Node.js</w:t>
      </w:r>
      <w:r w:rsidRPr="00042AF9">
        <w:rPr>
          <w:rFonts w:ascii="Poppins" w:hAnsi="Poppins" w:cs="Poppins"/>
          <w:sz w:val="24"/>
          <w:szCs w:val="24"/>
        </w:rPr>
        <w:br/>
        <w:t>- Expo CLI</w:t>
      </w:r>
    </w:p>
    <w:p w14:paraId="0B1C5F37" w14:textId="4DBA29FE" w:rsidR="004B6953" w:rsidRPr="00042AF9" w:rsidRDefault="001D355D" w:rsidP="0015630E">
      <w:pPr>
        <w:spacing w:after="0"/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 xml:space="preserve"> </w:t>
      </w:r>
      <w:r w:rsidR="0015630E" w:rsidRPr="00042AF9">
        <w:rPr>
          <w:rFonts w:ascii="Poppins" w:hAnsi="Poppins" w:cs="Poppins"/>
          <w:sz w:val="24"/>
          <w:szCs w:val="24"/>
        </w:rPr>
        <w:t>-Android Studios</w:t>
      </w:r>
      <w:r w:rsidR="00000000" w:rsidRPr="00042AF9">
        <w:rPr>
          <w:rFonts w:ascii="Poppins" w:hAnsi="Poppins" w:cs="Poppins"/>
          <w:sz w:val="24"/>
          <w:szCs w:val="24"/>
        </w:rPr>
        <w:br/>
      </w:r>
      <w:r w:rsidR="00000000" w:rsidRPr="00042AF9">
        <w:rPr>
          <w:rFonts w:ascii="Poppins" w:hAnsi="Poppins" w:cs="Poppins"/>
          <w:sz w:val="24"/>
          <w:szCs w:val="24"/>
        </w:rPr>
        <w:br/>
        <w:t>Steps:</w:t>
      </w:r>
      <w:r w:rsidR="00000000" w:rsidRPr="00042AF9">
        <w:rPr>
          <w:rFonts w:ascii="Poppins" w:hAnsi="Poppins" w:cs="Poppins"/>
          <w:sz w:val="24"/>
          <w:szCs w:val="24"/>
        </w:rPr>
        <w:br/>
        <w:t xml:space="preserve">1. </w:t>
      </w:r>
      <w:r w:rsidRPr="00042AF9">
        <w:rPr>
          <w:rFonts w:ascii="Poppins" w:hAnsi="Poppins" w:cs="Poppins"/>
          <w:sz w:val="24"/>
          <w:szCs w:val="24"/>
        </w:rPr>
        <w:t>Save the file on preferred location.</w:t>
      </w:r>
      <w:r w:rsidR="00000000" w:rsidRPr="00042AF9">
        <w:rPr>
          <w:rFonts w:ascii="Poppins" w:hAnsi="Poppins" w:cs="Poppins"/>
          <w:sz w:val="24"/>
          <w:szCs w:val="24"/>
        </w:rPr>
        <w:br/>
      </w:r>
      <w:r w:rsidR="00000000" w:rsidRPr="00042AF9">
        <w:rPr>
          <w:rFonts w:ascii="Poppins" w:hAnsi="Poppins" w:cs="Poppins"/>
          <w:sz w:val="24"/>
          <w:szCs w:val="24"/>
        </w:rPr>
        <w:br/>
        <w:t>2. Install Dependencies:</w:t>
      </w:r>
      <w:r w:rsidR="00000000" w:rsidRPr="00042AF9">
        <w:rPr>
          <w:rFonts w:ascii="Poppins" w:hAnsi="Poppins" w:cs="Poppins"/>
          <w:sz w:val="24"/>
          <w:szCs w:val="24"/>
        </w:rPr>
        <w:br/>
        <w:t xml:space="preserve">   npm install</w:t>
      </w:r>
      <w:r w:rsidR="00000000" w:rsidRPr="00042AF9">
        <w:rPr>
          <w:rFonts w:ascii="Poppins" w:hAnsi="Poppins" w:cs="Poppins"/>
          <w:sz w:val="24"/>
          <w:szCs w:val="24"/>
        </w:rPr>
        <w:br/>
      </w:r>
      <w:r w:rsidR="00000000" w:rsidRPr="00042AF9">
        <w:rPr>
          <w:rFonts w:ascii="Poppins" w:hAnsi="Poppins" w:cs="Poppins"/>
          <w:sz w:val="24"/>
          <w:szCs w:val="24"/>
        </w:rPr>
        <w:br/>
      </w:r>
      <w:r w:rsidR="004240D4" w:rsidRPr="00042AF9">
        <w:rPr>
          <w:rFonts w:ascii="Poppins" w:hAnsi="Poppins" w:cs="Poppins"/>
          <w:sz w:val="24"/>
          <w:szCs w:val="24"/>
        </w:rPr>
        <w:t>3</w:t>
      </w:r>
      <w:r w:rsidR="00000000" w:rsidRPr="00042AF9">
        <w:rPr>
          <w:rFonts w:ascii="Poppins" w:hAnsi="Poppins" w:cs="Poppins"/>
          <w:sz w:val="24"/>
          <w:szCs w:val="24"/>
        </w:rPr>
        <w:t>. Start the Expo Server:</w:t>
      </w:r>
      <w:r w:rsidR="00000000" w:rsidRPr="00042AF9">
        <w:rPr>
          <w:rFonts w:ascii="Poppins" w:hAnsi="Poppins" w:cs="Poppins"/>
          <w:sz w:val="24"/>
          <w:szCs w:val="24"/>
        </w:rPr>
        <w:br/>
        <w:t xml:space="preserve">   npx expo start</w:t>
      </w:r>
    </w:p>
    <w:p w14:paraId="624331FD" w14:textId="31422DC8" w:rsidR="0068349D" w:rsidRPr="00042AF9" w:rsidRDefault="0068349D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4. Select to run on Android – Press a on keyboard</w:t>
      </w:r>
    </w:p>
    <w:p w14:paraId="700FA439" w14:textId="77777777" w:rsidR="0068349D" w:rsidRDefault="0068349D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1407382C" w14:textId="77777777" w:rsid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240C3A21" w14:textId="77777777" w:rsid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2A401898" w14:textId="77777777" w:rsid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032C0371" w14:textId="77777777" w:rsidR="00042AF9" w:rsidRPr="00042AF9" w:rsidRDefault="00042AF9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p w14:paraId="5A7D7774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📂</w:t>
      </w:r>
      <w:r w:rsidRPr="00042AF9">
        <w:rPr>
          <w:rFonts w:ascii="Poppins" w:hAnsi="Poppins" w:cs="Poppins"/>
          <w:sz w:val="32"/>
          <w:szCs w:val="32"/>
        </w:rPr>
        <w:t xml:space="preserve"> Project Structure</w:t>
      </w:r>
    </w:p>
    <w:p w14:paraId="1A5C7901" w14:textId="77777777" w:rsidR="004B6953" w:rsidRPr="00042AF9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VoyziFinal/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042AF9">
        <w:rPr>
          <w:rFonts w:ascii="Poppins" w:hAnsi="Poppins" w:cs="Poppins"/>
          <w:sz w:val="24"/>
          <w:szCs w:val="24"/>
        </w:rPr>
        <w:t xml:space="preserve"> app/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042AF9">
        <w:rPr>
          <w:rFonts w:ascii="Poppins" w:hAnsi="Poppins" w:cs="Poppins"/>
          <w:sz w:val="24"/>
          <w:szCs w:val="24"/>
        </w:rPr>
        <w:t xml:space="preserve"> components/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042AF9">
        <w:rPr>
          <w:rFonts w:ascii="Poppins" w:hAnsi="Poppins" w:cs="Poppins"/>
          <w:sz w:val="24"/>
          <w:szCs w:val="24"/>
        </w:rPr>
        <w:t xml:space="preserve"> firebase/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042AF9">
        <w:rPr>
          <w:rFonts w:ascii="Poppins" w:hAnsi="Poppins" w:cs="Poppins"/>
          <w:sz w:val="24"/>
          <w:szCs w:val="24"/>
        </w:rPr>
        <w:t xml:space="preserve"> backend/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042AF9">
        <w:rPr>
          <w:rFonts w:ascii="Poppins" w:hAnsi="Poppins" w:cs="Poppins"/>
          <w:sz w:val="24"/>
          <w:szCs w:val="24"/>
        </w:rPr>
        <w:t xml:space="preserve"> assets/</w:t>
      </w:r>
      <w:r w:rsidRPr="00042AF9">
        <w:rPr>
          <w:rFonts w:ascii="Poppins" w:hAnsi="Poppins" w:cs="Poppins"/>
          <w:sz w:val="24"/>
          <w:szCs w:val="24"/>
        </w:rPr>
        <w:br/>
      </w:r>
      <w:r w:rsidRPr="00042AF9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042AF9">
        <w:rPr>
          <w:rFonts w:ascii="Poppins" w:hAnsi="Poppins" w:cs="Poppins"/>
          <w:sz w:val="24"/>
          <w:szCs w:val="24"/>
        </w:rPr>
        <w:t xml:space="preserve"> App.js</w:t>
      </w:r>
    </w:p>
    <w:p w14:paraId="689AE95D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👩</w:t>
      </w:r>
      <w:r w:rsidRPr="00042AF9">
        <w:rPr>
          <w:rFonts w:ascii="Poppins" w:hAnsi="Poppins" w:cs="Poppins"/>
          <w:sz w:val="32"/>
          <w:szCs w:val="32"/>
        </w:rPr>
        <w:t>‍</w:t>
      </w:r>
      <w:r w:rsidRPr="00042AF9">
        <w:rPr>
          <w:rFonts w:ascii="Segoe UI Emoji" w:hAnsi="Segoe UI Emoji" w:cs="Segoe UI Emoji"/>
          <w:sz w:val="32"/>
          <w:szCs w:val="32"/>
        </w:rPr>
        <w:t>💻</w:t>
      </w:r>
      <w:r w:rsidRPr="00042AF9">
        <w:rPr>
          <w:rFonts w:ascii="Poppins" w:hAnsi="Poppins" w:cs="Poppins"/>
          <w:sz w:val="32"/>
          <w:szCs w:val="32"/>
        </w:rPr>
        <w:t xml:space="preserve"> Team</w:t>
      </w:r>
    </w:p>
    <w:p w14:paraId="19F77200" w14:textId="118D799C" w:rsidR="004B6953" w:rsidRPr="00042AF9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t>Isha Chavada</w:t>
      </w:r>
      <w:r w:rsidRPr="00042AF9">
        <w:rPr>
          <w:rFonts w:ascii="Poppins" w:hAnsi="Poppins" w:cs="Poppins"/>
          <w:sz w:val="24"/>
          <w:szCs w:val="24"/>
        </w:rPr>
        <w:br/>
      </w:r>
      <w:r w:rsidR="0068349D" w:rsidRPr="00042AF9">
        <w:rPr>
          <w:rFonts w:ascii="Poppins" w:hAnsi="Poppins" w:cs="Poppins"/>
          <w:sz w:val="24"/>
          <w:szCs w:val="24"/>
        </w:rPr>
        <w:t>Abhivyakti Johari</w:t>
      </w:r>
    </w:p>
    <w:p w14:paraId="44DD1BFA" w14:textId="77777777" w:rsidR="004B6953" w:rsidRPr="00042AF9" w:rsidRDefault="00000000" w:rsidP="001D355D">
      <w:pPr>
        <w:pStyle w:val="Heading1"/>
        <w:ind w:left="-990" w:right="-1080"/>
        <w:rPr>
          <w:rFonts w:ascii="Poppins" w:hAnsi="Poppins" w:cs="Poppins"/>
          <w:sz w:val="32"/>
          <w:szCs w:val="32"/>
        </w:rPr>
      </w:pPr>
      <w:r w:rsidRPr="00042AF9">
        <w:rPr>
          <w:rFonts w:ascii="Segoe UI Emoji" w:hAnsi="Segoe UI Emoji" w:cs="Segoe UI Emoji"/>
          <w:sz w:val="32"/>
          <w:szCs w:val="32"/>
        </w:rPr>
        <w:t>💡</w:t>
      </w:r>
      <w:r w:rsidRPr="00042AF9">
        <w:rPr>
          <w:rFonts w:ascii="Poppins" w:hAnsi="Poppins" w:cs="Poppins"/>
          <w:sz w:val="32"/>
          <w:szCs w:val="32"/>
        </w:rPr>
        <w:t xml:space="preserve"> Future Scope</w:t>
      </w:r>
    </w:p>
    <w:p w14:paraId="71872593" w14:textId="0ADB668E" w:rsidR="004B6953" w:rsidRPr="00042AF9" w:rsidRDefault="00000000" w:rsidP="001D355D">
      <w:pPr>
        <w:ind w:left="-990" w:right="-1080"/>
        <w:rPr>
          <w:rFonts w:ascii="Poppins" w:hAnsi="Poppins" w:cs="Poppins"/>
          <w:sz w:val="24"/>
          <w:szCs w:val="24"/>
        </w:rPr>
      </w:pPr>
      <w:r w:rsidRPr="00042AF9">
        <w:rPr>
          <w:rFonts w:ascii="Poppins" w:hAnsi="Poppins" w:cs="Poppins"/>
          <w:sz w:val="24"/>
          <w:szCs w:val="24"/>
        </w:rPr>
        <w:br/>
        <w:t>- Push notifications</w:t>
      </w:r>
      <w:r w:rsidRPr="00042AF9">
        <w:rPr>
          <w:rFonts w:ascii="Poppins" w:hAnsi="Poppins" w:cs="Poppins"/>
          <w:sz w:val="24"/>
          <w:szCs w:val="24"/>
        </w:rPr>
        <w:br/>
        <w:t>- Dark mode</w:t>
      </w:r>
    </w:p>
    <w:p w14:paraId="2F1DDB01" w14:textId="1DFA05C4" w:rsidR="004B6953" w:rsidRPr="00042AF9" w:rsidRDefault="004B6953" w:rsidP="001D355D">
      <w:pPr>
        <w:ind w:left="-990" w:right="-1080"/>
        <w:rPr>
          <w:rFonts w:ascii="Poppins" w:hAnsi="Poppins" w:cs="Poppins"/>
          <w:sz w:val="24"/>
          <w:szCs w:val="24"/>
        </w:rPr>
      </w:pPr>
    </w:p>
    <w:sectPr w:rsidR="004B6953" w:rsidRPr="00042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354302">
    <w:abstractNumId w:val="8"/>
  </w:num>
  <w:num w:numId="2" w16cid:durableId="660814292">
    <w:abstractNumId w:val="6"/>
  </w:num>
  <w:num w:numId="3" w16cid:durableId="2167376">
    <w:abstractNumId w:val="5"/>
  </w:num>
  <w:num w:numId="4" w16cid:durableId="196360702">
    <w:abstractNumId w:val="4"/>
  </w:num>
  <w:num w:numId="5" w16cid:durableId="1211960517">
    <w:abstractNumId w:val="7"/>
  </w:num>
  <w:num w:numId="6" w16cid:durableId="281615412">
    <w:abstractNumId w:val="3"/>
  </w:num>
  <w:num w:numId="7" w16cid:durableId="1341858121">
    <w:abstractNumId w:val="2"/>
  </w:num>
  <w:num w:numId="8" w16cid:durableId="129980690">
    <w:abstractNumId w:val="1"/>
  </w:num>
  <w:num w:numId="9" w16cid:durableId="182669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AF9"/>
    <w:rsid w:val="0006063C"/>
    <w:rsid w:val="00093CF1"/>
    <w:rsid w:val="0015074B"/>
    <w:rsid w:val="0015630E"/>
    <w:rsid w:val="001D355D"/>
    <w:rsid w:val="0029639D"/>
    <w:rsid w:val="00326F90"/>
    <w:rsid w:val="004240D4"/>
    <w:rsid w:val="004B6953"/>
    <w:rsid w:val="005D2EEB"/>
    <w:rsid w:val="0068349D"/>
    <w:rsid w:val="007D05CF"/>
    <w:rsid w:val="00AA1D8D"/>
    <w:rsid w:val="00B47730"/>
    <w:rsid w:val="00CB0664"/>
    <w:rsid w:val="00E32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39352"/>
  <w14:defaultImageDpi w14:val="300"/>
  <w15:docId w15:val="{9CB0830B-3A26-4C76-BD2C-F323B429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ISHA CHAVADA</cp:lastModifiedBy>
  <cp:revision>2</cp:revision>
  <dcterms:created xsi:type="dcterms:W3CDTF">2025-04-17T04:20:00Z</dcterms:created>
  <dcterms:modified xsi:type="dcterms:W3CDTF">2025-04-17T04:20:00Z</dcterms:modified>
  <cp:category/>
</cp:coreProperties>
</file>